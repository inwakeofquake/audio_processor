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В держательной дискуссии мы сегодня хотим завершить обсуждение наших важных тем, которые мы с вами уже в два приема обсуждали. И у нас остались несколько слайдов презентации с теми темами, которые мы обсуждаем. К нам подключился Александр Николаевич из Норильска. Спасибо ему за это большое. да смотрите мы сейчас быстренько пройдемся потому что для нас большая ценность чтобы каждый из вас был в контексте тем разных чтобы понимал объем на топ пространство информационной идеи цели которые у нас есть в целом и компании потому что понятно что каждый держатель темы как мы его называем владелец темы лучше всего в ней разбирается но учитывая все остальное возникает другое представление о том что и почему мы делаем как связываем друг с другом разные сферы и разные ваши задачи и проекты и так тогда продолжаем андрей расскажет следующий слайд который у нас на экране ну и в свободном режиме пообсуждаем да у нас остались какие темы сегодня обсудим социальную политику, сбыт, развитие территорий, потому что Николая Николаевича в прошлый раз не было, и инновации на основе лесномерки. Да, да, да. Мы бы сказали, по палладию, мы закончили и про никелем, и вопрос по палладию, и компанию, которую вы проводите, есть ли какие-то действительно прорывные, может быть, истории, что нам ожидать из реалистической сферы? У нас, если говорить про Палладию, если говорить про Палладию, там порядка 15-20 проектов разработки совершенно отраслящих, поделенная химия и подородная энергетика. Там есть уже результаты лабораторных испытаний, где-то полупромышленные испытания. До тонн в Палладе в спросе мы еще не добежали. Надеюсь, добежим на горизонте в нескольких лет. В принципе, можно, наверное, рассказывать по результату разработок, где нам удалось платину заменить на Палладе. Скажи, что у тебя есть свои активности по этому поводу, то есть конкуренция, ЕС? Ну да, коллеги участвуют. Да, да, да, коллеги участвуют. А результаты будут важные? Да, да. Ну, ребята участвуют как раз в международных конкуренциях, мы, коллеги, во всех в курсе. Поэтому из такого ближайшего большого, две вещи. Первая это лаборатория в кластере Ломоносов. Мы ожидаем, что она откроется. Коллектив в курсе, регулярно процессы снимаются. И по стекловолокну у нас в принципе большая надежда. С концерном? С концерном, да. В Китае у нас в России начинается уже повышенное скидание с нефтью, с грузопомпом. И в Китае с крупнейшими производителями стекловолокна 10 тонн тут важно единственное надо в Краснодарскую точку поставить мы с концептом как раз нет, я имею ввиду инновационного технопарк, помнишь, который они нам все втыкают Там горная техника. Это еще технопарк, который хотел губернатор приземлить. Он как хотел, что все компании зайдут, заберут там недостроительные центры, достроят, каждый возьмет по этажу. Мы вроде как предварительно сейчас, мы не отказываемся от инновационного центра или технопарка, но на базе СФУ все-таки делать. Ну, давайте обсудим, потому что они за нами бегают по технопарку, соответственно, мы пока так... я бы конечно больше никаких материальных активов не ходила с ущерения инвестирования все остальное должно быть все про любовь дружбу совместные исследования и так далее только если там что-то нам такое предлагают что нам правда интересно тогда имеет смысл а вот так просто раздавать деньги в Красноярске. У нас, во-первых, нет денег, во-вторых, нет никакого смысла в этом. Я абсолютно поддерживаю вот эту историю с технопарком, которую Котюков, соответственно, да, да, да, да, да, и мы, в принципе, в какой-то момент, в прошлом или позапрошлом году, обещали, что... Нет, мы подверглись, мы обещали, но сейчас, мне кажется, суть этого по реактивности, Мы же пошли на встречу с этим Ильяковым и спрашивали. Ну окей, тогда, Илья Павлович, я за твою помощь. Я к чему, что мы тут пока не надо нам говорить про то, что мы идем в новый, вот этот недостраивательный организационный парк, как говорит Ларин Ларис Геннадьев, мы лучше будем тут пытаться их запихнуть все-таки на базу сухого. Я за, потому что... Я за исследование совместное, я очень за это. Я считаю, что нам... Мы уже пытались там что-то строить, у нас даже есть лаборатория. Контейнер. Ого, прошу прощения. Румянцева, тем более, вчера избрали еще на 5 лет ректором СФО. Ну да, надо с ними дружить в том формате, как и лично СФО. Где есть ресурсы. Николай Иванович, тогда нужна твоя помощь. Я к чему? У нас планы не меняются, и к тому, что мы пока будем от этого приземляться, реальной активности на базе СФО. Вот подключу, может, Румянцева, со своей стороны зашел, Доржского, у меня с правителем все хорошо, давайте. я только за у меня не ну что у вас такого что вы берете то что вы что-то делаете не нам не нужно они за нами берет не понятно бегают. Хорошо, договорились. Ну тогда давайте перейдем к развитию тележурей. Николай Николаевич, вот по реновации Новильска, какие подвижки по срокам, какие планируемые вводы в ближайшей перспективе? Ну, посмотри, мне проще, я направлял, на самом деле, Я еще раз повторю презентацию. У нас проведена большая работа. Мы ушли от доп. обязательств, ключевых обязательств. Мы воткнули, собственно, в эти наши 81,3 миллиарда. Я имею в виду пересмотрение области застройки. Мы не идем там в Аганер, которые были в плане у нас изначально в Аганере школа, садик и прочие дома. мы это все сфокусировали в центральной части. Вместо этой школы мы вставили наш лицей, который, да, выразили, ну, обещали это точно строим. У нас теперь мы тоже вставили в объем реновации, мы там убрали вот этот забор, большую работу привели, и у нас нет никаких рисков, там Липин хорошо поработал, но углубительные работы сделал, поменял полностью насосный парк, очень хороший откапиталил ремонт, и, в общем-то, нам больше там засуга не грозит. И при этом не надо строить новый забор, который был. Короче, мы сбалансировали эту модель, ушли от топа обязательств, менеджмент хорошо поработал, мы это зафиксировали приоритетно, ну и Владимир Олегович на самом деле, в кругу с Валентиной Ивановной, ну и дальше мы уже в рабочем порядке, да, и с Минталем отработали, там с Дубльнатором, чтобы нам не было никаких рисков. Вот, по даче объекта Тискино презентацию у нас был принцип такой, что объект в год должен сдаваться на независимый там дом-не-дом, И мы, исходя из этого, спланировали и выстроили в Советском Союзе стратегию и политику. Она также согласована с основными участниками, подписантами соглашения. И последний слайд, как раз презентация, там начислены сроки, когда мы что сдаем. Когда дом вводим, когда ЗКУ, когда лицензия у нас появляется, когда ремонт коллекторов, который мы там тоже ведем, только вместо трех один будем делать. Ну, в общем, там прям понятный график, когда мы что сдаем. Я думаю, Варя, это достаточно будет, да? А полиции не вспомните? А лицей, нет, смотри, заголовок у нас конец 27-го года, и мы сейчас, мы уже ведем тендер, да, спасибо, Дмитрий Сергеевичу, мы тут ускорили этот процесс, там 9 аж, к радости, Нины Михайловны, потенциальных подрядчиков нашли, начинали, вы помните, сложно, да, но сейчас после первых успехов уже больше компаний. Это акт рекомендации круглый по первому этапу инновации. Соответственно, лице это у них 28-й год. А мы начнем стройку в этом году? Мы начнем стройку с ИГУ в капитале и проведем тендер в этом году по лице. Но у нас закончится тендер в сентябре, то есть подрядчик просто не успеет мобилизоваться. Понятно, если это будет ресурсный подрядчик, который уже на территории, то, конечно, он сможет в принципе свои уже начать бить зимой. их и надо, ведь зимой на самом деле свадьба. Зимой с 26-го, наверное, с 25-го, а не с 26-го. Но, еще раз, это мы сейчас смотрим, понятно, кто победит еще, если это будет новый подрядчик, который будет базироваться. Но мы на это заложили, то есть этот срок 28-й, он включает, понимая специфику Норильска, завоз материалов и прочие-прочие сезоны. Но лицей 27-й, это у нас точно, мы уже это понимаем. У нас, во-первых, уже есть ПСД полностью, прошедшая экспертизу. Загул? Да, загул, загул, извините. И, более того, экспертиза не только наше разрешение получено, но и экспертиза уже Минстроя получена. То есть, нет и прочее, прочее. Также мы сейчас получаем, думаю, всю проектную документацию по лицам, имени долгих. Соответственно, мы раздвинули немножко конкурс. Помните, мы сдвигали специально, чтобы объект 27-й загул, потому что там ребята мы уже расселили над там бегом, делать у нас там все понятно мы получили помощь проект 27 понятно если там будет возможность ускоряться будем ускоряться директивный лицей 28 но и дома там очень один слайд там прямо такая выкинутая леха 25-35 и там прям подсвечено когда мы что сдаем и в том числе кроме наших объектов есть еще ряд городских домов которые где мы тоже софинансируем но строят город там тоже они подсвечен. То есть ты прям поймешь, когда что. Я эту презентацию сегодня прям сброшу, повторю, она актуальная. Наша задача, мы не бежим, никого не пугаем, ну понятно, нам по-хорошему, как договаривались, мы там тихо и сапо все делаем, чтобы официально это все через соглашение поменять, дом с соглашением, и там тоже, как бы, Котюков уже согласовал, дальше сейчас... Ну мы там не спешим, как бы мы договорились, но Но дальше, понятно, договоренность должна выразиться. Наша логика следующая. 120 миллиардов, которое основное соглашение, мы продолжаем по нему работать. Актуализировали график реализации соглашения со всеми сторонами и двигаемся. Наша идея состоит в том, что понятно, что когда несколько лет назад мы объявляли, являли, были одни представления о том, как быстро и с каким набором объектов мы точно будем, в какие годы. Сейчас жизнь скорректировала всем их намерения, поэтому мы находимся в такой точке. И совершенно справедливо говорит Николай Николаевич, мы разделили знаковые объекты, то есть постарались сделать так, чтобы каждый год у нас в городе что-то происходило, что-то появлялось новое, и дома в том числе. Что касается нашего доп. обязательства, который 150 тогда Владимир Олегович называл, мы по сути для цели коммуникации объединили это все, то есть мы не складывали цифры, естественно, объединили в смысле, мы сегодня не разделяем, какие объекты, из какой программы. Мы все называем реновацией, все свалили в одну кучу и предлагаем в этой логике двигаться. Больше не пытаться надувать щеки дополнительно, потому что у нас нет такой возможности. Но, например, у нас башня, центр открывается в этом году. Этот центр был из дополнительных наших проектов. Реконструкция здания университета ЗГУ в Норильске, это тоже из дополнительного. Но мы это перетащили в обязательную программу де-факто. Это работа менеджмента, как раз, чтобы капекс. Для того, чтобы нам не навешивали чего-то еще, и мы могли, используя тот ресурс, который есть, соответствовать ожиданиям наших целевых аудиторий. Вот примерно такая у нас конструкция. И было важно, чтобы не получилось так, что мы делаем соглашение, и Потанин обещал больше компании ничего не делать. У нас есть башня, которая шла за программой ЗГУ, лицей, они все были. Но мы провели такую работу, мы снизили капитал, нагрузку для компаний, существенно, очень существенно, договорившись, что часть за программу объектов войдут именно в программу. Это мы сделали правильно, мы сделали разумно, потому что сам и глава, мы понимали, смотрели, анализировали заселение, приезд города, мы убрали оттуда застройку ГНР, потому что она не нужна, только вон у Медной закрывать, но все равно у нас приток, у нас людей не будет на риски, соответственно, то есть это выглядит даже более как продуманная стратегия, чем нежели была изначально, когда появлялась реновация, где мы там все это распекали. Весь наш замах и все наши планы, они немного усохли. Понятно. И программы реновации соответствуют тоже этому тренду. И тем ожиданиям, все правильно. Да, но мы ни от чего не отказываемся, идем вперед. И нас даже начали на фоне всего этого хвалить все власти. Да, то есть все в комфорте. Ну, я хотел сказать, мы не закидываем в долгий ящик. У нас есть еще АМА, прекрасный проект, это музей. У нас есть ДК, который нужно точно, Александр Николаевич тоже поддерживает эту историю, но нам надо будет просто из стола достать. Мы все равно его проектируем. У нас есть хороший, классный дизайн. Ну, со светом мы делаем. Концерт для ДК, для конструкции. Напомню, он у нас закрыт, потому что там проблемы. Подморозка идет, мы должны будем сейчас как раз летом понять, можно ли уже заезжать. Там все-таки работы сделают. Я веду к чему, что мы эту историю, пока мы ее не убрали совсем, мы ее отложили. Мы, понятно, на СД не делились, не светим, но для себя внутри компании мы их зафиксировали. И Владимир Владимирович, я показывал, что у нас к 30-му году мы делали АМО, мы к 30-му году делали ДК и Ледовая арена. Вот еще три объекта. Поскольку время идет очень быстро, мне кажется, что 30-й год, что это невероятно. Нет, я к чему говорю, что мы здесь не бросили проектирование. Мы, во-первых, уже находились с проектированием, мы решили, что мы их доделаем, у нас деньги на это вошли в этот кофе, уже парик почиканный, к тому, что нам будет проще потом достать, мы можем дальше там зажигать в хорошем смысле слова. Мы надеемся, что времена станут получше, денег у нас будет побольше, и мы сможем двигаться по этим намеченным планам вперед. У нас же должна вырасти производственная программа в 30-м году, если Сергеич будет все в Китае уже базировать, продавать успешно, цены попрут, так говорит Володя Жуков. Вообще, мы с Мариной надеемся, что мы уже в 30-м у нас деньгами завалите и мы попрем. Давайте дальше, а то не успеем. Можно вопрос? Оттуда, в сторону города. С интернетом что-то можно там сделать? Где? Норильский. Не понял. Ну, как бы мы... Ажироваться? никакой дохлый мертвый интернет может быть мобильный может мы что-то попробуем с ними сделать я работал на риски я считал когда у нас с это сравнивать можно вопрос не про реновацию все-таки да я понимаю она отдельно насколько мне известно мы когда волос там заканчивается по моему второй же воздух дотягивает это точно единство я просто просрочки упустил поправил но я точно знаю что нам 2 волос который будет не просто воска кабель но он также они еще делают но но усиливают сервера собственно сами железо и не успели точно купить тогда до санкции я знаю он должно вот-вот появится только не знаю какие сроки но это стас как бы вопрос это часть это не рекомендации это не информации города во первых то есть те кто жители города помню какой был интернет какой стал на 16 небо и земля по крайней мере приложение ты смотришь что смотришь я дину питерские ваша замашка конечно когда скучно старик слова на риски видимо времени много в интернет но смотрите мы реально не можем не видео поставить мне видео не можем поставить Какие системы, которые работают по связи? По рудникам, по фабрикам. Никакие системы, которые работают на быстрой связи, не получаются. Вот Кова сейчас пытается у себя мобильный 5G. Во-первых, вчера уже Россети сказали, что 5G 5 лет не ждите. Если не будет, точно. Мы зря деньги туда вкладываем, мы не панелистку вкладываем, а эти сети тянем. Но 5G, вы сказали, 5 лет забудьте. Вопрос не в проекте. А что у нас работала машинозрение на ПДМ? Что у нас не работает? Ты составь грамотную историю, дай этому Лопацинскому, пусть он разговаривает. У нас Бархов там неистоос. То есть надо конкретно, Коля, если ты про интернет бытовой, ты говоришь не к этому вопросу. Так он вообще в принципе не работает нигде. Ни в городе, ни на фабрике, нигде. Я не знаю. Для меня все работало. может там что-то произошло? нет, я на поверхности. там ЛТЕ светится, а что здесь странного? давайте так, скажу Матюше, пусть разберется важный вопрос по поводу поддержки коренных народов программу и какие перспективы поддержка коренных народов завершили пятилетнюю программу подписали с тобой маленькая была это это и по направлению с фаном, да, экспертный потенциал, но возможно есть какие-то перспективы там с райпоном или может быть с какими-то тайгульскими ассоциациями? Смотрите, у нас... Переведу вопрос. Будем ли мы продолжать раздавать деньги коренным малочисленным народам? Да, смотрите, ну у нас была программа первая, у нас была раздача денег, да, и была такая грамотная, продуманная стратегическая история, понятно, после разлива, 2 миллиарда, да, которая у нас тоже закончилась. Соответственно, в новом соглашении с Красноярским краем мы поставили им условия эту программу продолжать, но при этом убедили нарезки, что мы всего даем 250, и они свои 250. То есть у нас получится программа на 500 миллионов на два года еще в последующем. Это 25-26. С точки зрения раздачи денег у нас совет, я считаю, это рабочий хороший орган. мы очень много на нем погасили, весь негатив за два года погасили, за три, соответственно, раздавая деньги. Но мы их раздавали правильно, мы их раздавали грандами, мы за эти деньги очень много сделали хорошего, не точно для общины, но и в целом для коренных, и мы эти результаты тоже демонстрировали. То есть у нас эта история будет жить. Координационный совет, ну и условно говоря, 100 миллионов в год, который мы там, как вы говорите, по факту 70 получалось, но это в виде грантов, в виде генератора, еще что-то, что нам потом облегчало ВМК, то есть это была вдуманная политика, это площадка для общения всех, они там выплескивали весь свой негатив, порядка уже сегодня 80 общин и основных, и они в принципе там ихат, мы весь тайм взяли, и эта история точно жива, она остается, как координационный совет, и плюс соглашение готовим 50 на 50, но уменьшив значительно, снизив долю финансирования, то есть продлить ту нашу программу. То есть это 250 миллионов на 250, это как раз только покоренные? Это только покоренные, это только то, что мы за счет этого, у нас было 2 миллиарда, мы строили дома, там социальные центры, медицинские центры, вот эту историю мы сейчас упаковываем, мы 250 и край 250, но это наша инициатива. И мы должны в соглашении вшивать. Когда это будет? Мы планируем подписаться на питерском форуме. Котюков хочет раньше, просто Владимир Ильич говорит, чайку попить. Они могут по рукам ударить. В принципе, это такая история, мы ее точно сделаем. От них никакого негатива не будет. А это общее будет соглашение? Это соглашение с Краймом. Это вот то, что изменение по инвестиции, не только КМНС. У нас будет все вместе в крае, отдельно там будет история с КМНС. А кто сейчас возглавляет Конституционный Союз? Я. Еще вот, возможно, по поводу важным направлением коммуникации с органами власти в этом году. Может быть, вы можете выделить, например, те же шахтные воды, что-то еще. По каким направлениям основные коммуникации по Ленинджару? У нас их много. У нас есть программа, которую мы в дедлайн смотрим. Там не только шахтные воды, а много инициатив. Начиная от реновации Мачегорска, где мы заключили хорошее соглашение, завели без денег компанию, застройщика. И будет 600 квартир в аренду строить, чтобы для наших работников. Хорошая история. У нас сейчас практически на выходе закон, мы уже решили решение, полученное в лице президента, сейчас Думу должны принять, это бич по воде, но вода с наших гидроэлектростанций, с нами мы пробили эту историю, нам бы нам колечилось 36 миллиардов шарапов ежегодно, по рубхозу заставляли бы нас, за то, что воду с наших рейд-контакт. Шахтные воды, славней вопрос, но мы его тоже делаем. У Шохина год назад не получилась история, хотя он заносил на самый верх, там было поручение, все это Карлова лета. Мы сейчас пошли, ну, первый через Кобылкин, я там не буду объяснять, да, там, в рядах. В общем, я дам тогда программу, у нас много историй отдельно по коммуникациям тогда и на федеральном, и на региональном уровне. Они есть? Я просто отдельно их тогда, наверное, дам. Да. Все рассказывать там. Да, да, конечно. можно нельзя но поделюсь по развитию территории если нет вопросов по тухарду? Да, по тухарду мы уже прошли. По сбыту, Антона нет. Нет, я бы так комментировал, у нас встретил вопрос по Ладе, это и Никель, по поставкам США. Ну это конечно, по эфир-базам, конечно, с информой, но годы в годы, понятно, что проценты будут высокие. Но в любом случае, я бы, знаете, в условиях того, Я бы не комментировал, что мы заходим на рынки Северной Америки, Европы сами, так называемые партнеры, тем больше риска для нас может прийти с его стороны. Это не коммуникация. Это не галлюцинация, это эффект низкой базы. Мы стараемся продавать в США. Антон Бернард часто приходит в Европе с крупными контрагентами, как-то пытаться нашему толку повернуть. Это процесс идет, но точно не для такого коммуникации. А есть что-то из старых клиентов, которые выражают интерес на Аверноц? я имею ввиду что блин гордни в фти про него написали он реально я не про подписанных я говорю люди которые говорят что хотят можно все говорить о сигналах есть такие или сигналы всегда в том или ином виде. Вопрос в двух моментах. В белую никаких не будет пока, а в серую для этого прорываться сказано схема. инвесторы завтра два иностранных инвестора приезжают У нас в Загашнике 10 тонн палладия, втюхаем. Акцию нашему? Пусть палладия возьмут. Обязательная часть продажи в России. Насколько вероятно, вообще реально обязательная часть продажи продукции в России на бирже? Нет, мы эту историю, которую сейчас родили часть петербургских товарищей, возродить питерскую биржу, практически убили. Эта инициатива точно поддерживает нас все правительства, в лице Мантурова, в общем-то законодательно. Понятно, коллеги под шумок хотели, ну, сама суть такая, чтобы там 10% от выпуска всех российских компаний опять оживить товарность Питерской товарной среды. Бежим, где сегодня уже там шубу продают, по факту, да, на Ваське. Но хотят оживить, это как вот там Литвиненко заходил, да, все компании плохо добывают, директор, да, в основном, в основном институты сказал, что плохо добывают, вообще неправильно добывают, всю жизнь плохо относятся к недрам, потому что у них нет паспортов. Вот его инициатива, чтобы все за бабки начали делать какие-то паспорта через городный институт. Ну, как? Часовый институт. И здесь такие же питерские братва говорят, давайте-ка возродим, давайте мы 10% обвяжем всех. А они сказали, где паспорта будут выдавать, и за какую сумму можно? Лариса Геннадьевна, мы вот знаем Сергея Александровича. Потом съездим, как получим, берем, привезем, поделимся, расскажем. Вот. Ну то есть вот эта история, она ровно из этой же банки, Когда люди говорят, давайте мы 10% и все нам сдавайте, появится биржа. Но когда мы сказали, ребята, а кого вы будете продавать внутри страны? Спотребления нет. То есть это мертвые грузы, нам они не готовы. Если бы люди сказали, мы вам за эти 10% государство заплатим по рыночной стоимости, это не вопрос. Но конечно такого нет. Росрезерв даже отказался от наших продуктов, мы прорабатываем. То есть эта тема уже шокер. Завтра мы встречаемся на горном совете, где тоже тему поднимем. И Шофин тоже хочет ее жестко критиковать. Для него это тоже не правильно. Хорошая для него. Он критикует, мы не лезем. Но точно мы эту историю убьем. Хорошо. Давайте дальше, коллеги. А, по поводу китайских офисов. Будем? Да, ну вот вопрос по поводу того, что у нас сейчас фактически функционируют два офиса в Шанхае. И вот если в планах может быть даже... Нет, нет даже идей их объединять. Изначально такова была стратегия. Логика простая. Это сбыт, это как бы все остальное, связанное с мином, с батарейками, даже у них нет такого номера активности. У них даже сервера и даже почты разные. Поспорим. Да, да. У нас вопрос по-другому. Они ведут себя так, как будто они тайные агенты. Что-то мета-мунизируют, шифруются абсолютно. А какой за тип двух офисов? Того воруются. Не знаю, меньших плюсов? Не, понятно. Надо еще и бустер. У нас сложилось впечатление, что как будто им не пришла отмена команды, что они там тайные агенты. Самостоятельности захотели. Третий нужно осуществить. Ну давайте, если головной офис. я первый раз это слышал, скинул вопрос из такого, говорит, давайте я готов к случаю. То есть первая логика была изначально их не объединять, в том числе даже были на уровне почты, потому что, ну, как бы риски закатывали, ну, не дай Бог, например, мы же закупаем, там есть вход в компанию, закупочная компания, купим и дай Бог что-нибудь двойного назначения, заблокируют счета, ну, то они смогут подавать. Поэтому логика была сидеть по максимуму, вот эти активности. Начиная от серого заканчивая соответственно и офисом тоже. Они рядом находятся, они переехали сейчас. Там 10 минут ходьбы между ними. Они даже прошлым летом отмечали день компании вместе. Это было историческое событие. К сожалению, нас не позвали на этот праздник головной отрасль, за это мы обижены. Они переехали с отрядом в этом доме. Дмитрий Сергеевич, я не для наезда, в поддержку Ларисы Геннадьевны, я бы иначе даже не вопрос, а вообще подумать, что у нас в скором будущем появится Китай, вероятность большая, и появится контракт. Я подумал бы, как Резюминатин в этот возраст правильно говорит, когда уже появится официально какой-то там, ну, ИСП там, ну, появятся уже контракты реального производства, все-таки у нас тогда в Китае действительно должно как-то появиться структурированная часть, там, по крайней мере, там, социально-джиаровская история какая-то должна быть отдельная. она не отдельно от этого жить, но сопровождать. А мы переведем главу офиса. Я не покушаюсь на этот офис, что Гречишкин должен, ну он по сути джарщик и есть, по сути, по своей сути, понятно, он не будет заниматься операционной деятельностью, но когда появится операционная деятельность, мне кажется, надо будет сесть и реально модель куда покидает. Это будет уже другая история. Я про это и говорю, надо готовиться. Я бы отметил, что это уже не сбыт, это камингрейп-ролл новой компании. В целом, стратегия в Китае, наше присутствие, как оно должно быть? Я бы в любом случае сбыт проделал отдельно, как сейчас он находится, так и его оставлял бы. А что будет с заводом? Я не знаю почему. Соответственно, о снижении активности завода скажи, давайте поговорим. Когда будет завод, уже будет свой завод. Если санкции снимут, конечно, забыт отдельно уже не будет. Конечно. Напомню, наш бытовой офис шанхайский, пекинский и гонконгский торгуют по сей день с Японии, с Южной Кореи. Ну или Юрг до сих пор продают. Ну не важно, потому что там риски есть в этом случае, в том числе санкционные, в том числе российские. А то, что будет каждый завод, вообще отдельная стратегия будет у заводов, потому что я напомню, у нас в менеджменте завода три управляющих позиции. Разводственная, финансовая и коммерческая. Три функции, три подразделения. По коммерческой я закрыл свой кандидат, по производственной и по финансовой у меня два коллега. С ума сойти. Ну, сейчас она в технологии. Интернет-проект. Интернет-проект. Сергей Сергеевич, подойдите, пожалуйста. По производству я чего-то не слышал. Завопросы. Ну, там, значит, когда будут совместные предприятия, мы выкупаем долю, у нас будет позиция замдиректора по технологии производства. Ну, грубо говоря, такой позиции. производства и руководитель соответственно будет аппарат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да точно 28 но там в этом сажен просто не ну конечно это там в труппу будет там же концентратор стоит в общем скоро будем делить шанхайский офис и берлина ему все равно стоять перед мощью по поводу стратегии стратегия в китае у нас у нас некий какой-то документ родится и какой перспективе вопросов и глупо кто готовил вообще вопрос стратегия, она остается. Нет, нет, будет понятно. Потому что я не знаю, стратегия какой. Медный завод. У нас три активности в этом деле было. Медный завод, батарейный бизнес и, собственно, надо закупать. Закупка этой части, там ничего не меняется, они помогают, и тогда работаем прямым статейским клиентом. По заводу, я как рассказал, статус, по батарейкам, это можно устанавливать. Я бы здесь вообще пока вот эти две темы, честно говоря, замесил, вот смотри, Мне кажется, что это все увязанные вещи, потому что батарейки мы тоже изначально хотели делать в Китае, из того металла, который останется от концентрата медного. И никель, и кобальт, и все. Но сейчас это все такие вопросы, и с Росатомом мы задвигаем далеко. Сейчас комментировать точно нет времени, пока не будет контракта. Да и Юля, Лариса Геннадьевна, пока вот эта история медной батарейки. Мы не про сбор комментарий сейчас, мы про картинку. Она такая пока. Она понятна какая. Мы дорабатываем с китайцами коммерческие условия, бизнесовую конфигурацию нашего совместного предприятия. И если все будет идти, как мы думаем должно идти, то летом этого года, где-то, видимо, в июле, мы подпишем с китайцами уже все формальные документы, которые будут означать сделку. Вот такой план. Я бы хотел напомнить, что мы пока не называем компанию, если мы считаем коммуникации вовне, мы думаем, что правильно мы будем статей в виде тишины. То есть местная коммуникация в новой провинции китайской, это здесь. У нас отдельно, когда сейчас у меня работает часть лежанки, это будет поверхность российско-китайских отношений блога. Нет, но мы там, мы в Швейцарии, мы там еще расскажем. И где-то там еще, соответственно, потому что есть у нас проект в плане 20-30 лет. То есть там есть отчетность, там есть определенные этапы движения и так далее. Но в общем, если коммуникации все подписаны, то обязывающие будут чекать коммуникации, то мы будем делать коммуникации в коэффициентах. Ну, мне первая история, мне кажется, что партнер правильно говорит, пока у нас не будет контракта, и говорить, а про медный завод рассказывать без Китая тоже смысла нет. Они увязаны точно. Батарейки они немножко не совсем увязаны, но опять же, это тоже будет веха договоренности скидаться, если мы там с ними дальше попадем. В России мы точно ничего не хотим пока. И там ялтекучая подойдет, потому что у нас в стране, на самом-то деле, до сих пор, у нас в стране даже не знаю вообще, сколько нам нужно этих батареек, и где, и какой вид транспорта вообще будет на них переходить. Ну вот так, если по-большому, кроме электробусов в Москве, больше нигде они не летают. по-честному. Но это точно те обещания, которые они там обещали Кремлю. А там, просто там 300 тысяч в год там нарастить. Потому что потребление Москвы это менее 100 тысяч. У них там тоже уже ничего не летает. Соответственно, пока не будет с Китаем про батарейки тоже. Более того, у нас официально по батарейкам принятие решения, где будет завод, какой мощностью, именно про батарейки и не про Калмызерское, а про батарейки. Сегодня официально Мантуров утвердил на 31 сентября. Принес официально срок. 30 сентября у нас перенесен ссылок определения площадки, объемов. То есть вот это, который Чибис мурыжил тему, он сам тоже согласился с этой датой. И мы ждем новые ОТР, там работаем, все перенесено до 30 сентября. Позвольте себе крамольную мысль высказать. Я считаю, что Чибис наш агент. Потому что современные представления о прекрасном, они же строятся не на том, кто что правда сделал. а кто что пообещал, пообсуждал, рассказал. Чибис уже год ходит и рассказывает, что мы, Нурникель, вместе с Русатовым и с ним, с Чибисом, будем там у него строить. И вот там дальше, значит, варианты, что это будет, но это будет высокотехнологичное, такого в России нет, наши собственные батарейки. И вот я считаю, что чем дольше он будет ходить и говорить об этом, тем для нас лучше. С точки зрения этой красоты, фантазии, понятно, что это имеет очень отдаленное отношение к реальности, но мы, с одной стороны, Чибис останавливали и пытались как-то вернуть на землю, но он плохо останавливается. я думаю пусть может быть он нам доброе дело делает рассказывает какие мы крутые инвестируем тут у нас инновационное производство импортозамещение все что сейчас модно все вот в этом словесном потоке по натуре так и будет делать мы его в этом плане мы его останавливаем только в одно когда он это пытался на самом верхнем уровне подобрать протокол вот это мы купили все а дальше что он там рассказывает пусть хоть рассказывает я просто говорю что официально у нас выбор площадки даже уже теперь официально заставлен 30 сентября на уровне правительства, с чем согласен и ЧИПИС, понимаем, он был у Дениса Валентиновича, ну и, собственно, ТВЭЛ, который лицензируемый. Соответственно, у нас тоже эта история, как и Медный завод, терпит теперь, как минимум, до июля. Я вот про что хотел сказать, что батарейки тоже терпят, официально. Я вот про стратегию все-таки, извините, я вернусь, потому что вот в пятницу был комитет по стратегии, Мы все услышали вопросы, которые коллеги из Русала задали. И понятно, что этот тренд, который они продвигают, о том, что мы говорим про то, что у нас стратегия выживания, и идем высокорисковые темы, она же будет ими педалироваться и в коммуникациях. Поэтому с точки зрения рождения какой-то стратегии, документа, в котором будет все прописано, риски, это официальный документ, у нас есть перспективы рождения такого документа? У нас, я так понимаю, появится человек по стратегии, наверное, будет. Вопрос не в документе, вопрос в том, как мы сами формулируем свои намерения, какие у нас цели и так далее. Я бы разделила всю эту тему. Если нужен документ, то это мелкая тема, а точное понимание правды о цели, это другой вопрос. Понимание цели у нас есть, Русал будет нас бить за это, потому что эта тема очень удобна для того, чтобы нас бить, и они вообще берут любую тему, чтобы нас подпинывать. Человек по стратегии у нас появится, я надеюсь, ну то есть вот мне кажется, что все едет в ту сторону, в которую должно ехать. Нет, ну стратегия, как я не говорю, все равно у нас есть, ну как ее нет, она есть же у нас. Китайский проект на самом деле это стратегический выбор. Китай это стратегия, это самая стратегия. Нет, не Китай. Она же не поменялась по факту, то что называется стратегия умеренного роста, мы по ней двигаемся. А по одному появлению нового я бы ничего не заявлял. То встроим в Китай, то входим, медленно закрывается. На рынке социально строим. Даже те активности, которые мы сейчас озвучиваем, они у нас вкладываются в нашу стратегию. И в нашу стратегическую цель. Я говорю, это стратегия умеренного роста, которая мы там несколько лет назад... Мы от нее не отходим. Вы заделали постоянно вопросы по стратегии, но зависит от пациентного маска, шорта, обуви, все вопросы полностью. Нет, мы ушли, да, первичные вопросы все, которые были, отбили. Сейчас мы вваливаемся в большую работу, которая, наверное, будет кварталом, может, даже больше по анализу, по обсуждению, в первую очередь, с представителем Русала, рисков. Я так думаю, что мы все кейсы берем поштучно и на эту тему пообсуждаем. Понятно, что нам удастся кристаллизовать, в чем ключевая воля. Но задача максимум все эти комментарии относительно риска подбить. Пятничная встреча, которая прошла на 23-м, показывает, что там ничего критичного нет. каких-то заградительных историй, каких-то кардинальных, они не озвучили, в принципе, все было достаточно ожидаемо. Сейчас надо просто эту работу провести, длится она будет, как я уже сказал, в течение второго квартала, и дальше посмотрим, если что-то будет особенно рискованное, то подсветим эту тему отдельно. Стратегия выживания, это вообще слова одного из членов Совета директоров, мы такого не говорили, поэтому там был Вадим, который пытался за нас рассказать нам стратегию. Как важно. Да. Поэтому, мне кажется, не надо сильно на него ориентироваться. Мне кажется, получается, вообще июля такой будет активный месяц по коммуникации. Когда много надо будет нам говорить. Ну, если не контракты. Не факт. Ну, вот так вот. Нет? Ну, как ищем, я это не веду. Вообще хорошая стабильная компания. Посмотрим. Да. Андрей, давай, пожалуйста, соцполитику. Можно еще коротко, коротко, тематику? давай пожалуйста с поличку короткий комментарий исходя из моего понимания того чего не хватает через директоров ну помимо сутевого исходя из этого 5 заседания не хватает как бы каких-то вот крупных москов того каким образом наша стратегия будет повлиять на повлияет на создание стоимости для акционеров то есть условно говоря там вот мы там делаем завод это акционером даст миллиард долларов нет цифрового в день я считаю что такие вопросы всегда будут членов СД ГИБДД безбашенно вот тот расчет который сделал Максим я бы согласен с этим нет там все это есть есть консервные подходы он говорит у него вопрос в связи с тем какая будет ГИБДД и сколько компания будет платить я закончу мысль что у нас это все есть новые стратегии в ближайшее время время у нас не появятся но способ мне кажется если у нас есть желание каким-то образом скажем в публичном пространстве отвечает на критику русала это вот способ использовать то что у нас сейчас есть говорит что вы то что мы делаем это будет создавать стоимость для всех акционер и будет хорошо они там реализации не знаю там вырастет вот вот таким способом можно это реагировать не разрабатывая новых страдаешь мы быстрее разработаем а именно говоря о том что то что мы делаем это создает стоимость для акционеров там вырастет все смотрели на их ножи мы же дивиденды не платим не собираюсь по хорошему зачем тогда держать пакет продавать мы думали у нас стратегия не платили платье и привыкли зачем скинули пакетик мы не платим с горя. Я понял, что ты чиновник. А в Китай поедем с радостью. Давайте я коротко расскажу про социальную политику, сразу по всем вопросам, если можно. Если курс рубля будет оставаться таким, как он есть сейчас, и цены на металлы такие, как они есть сейчас, то мы в этом году окажемся в ситуации, когда денег у нас будет совсем мало. Это касается всех сфер нашей жизни, ну и, конечно же, касается социальной сферы. Просто это будет поддавливать нашу способность делать что-то такое, на что нужно много ресурсов. И заставит нас смотреть на то, что мы делаем уже, как на зону, где можно думать о повышении эффективности. Вот так аккуратно скажу, потому что я буду последним человеком, который будет предлагать сокращать что-либо в социальной сфере, но я точно понимаю, что если давление на бюджет компании, который мы сейчас испытываем, будет продолжаться, то буквально через шаг вы же сами все начнете считать, сколько мы путевок даем каждый год, что мы там куда оплачиваем и так далее. мы будем думать над тем, как можно сделать эту сферу более эффективной. Наш ход мысли будет, сейчас пока аналитически будем смотреть, где есть то, что может стать для нас магистральным треком. Ну, то есть, смотрите, сегодня наша традиционная политика Норникеля состоит в том, что мы много всего делаем в социальной сфере. Мы проезд оплачиваем, путевки даем, медицинскую систему свою корпоративную создали, финансируем, ввели ДМС, которого не было, фактически создали рынок платных услуг в наших городах, занимаемся инновацией целого города, что никто больше не делает, и еще много всего другого, что мы делаем, и повторюсь, вопрос в том, что возможно сейчас наступит время, когда нужно будет ответить себе на вопрос, правда ли мы будем продолжать вот так же, как мы это делали, или как-то иначе. Это первое, чем хочу поделиться, про что будем думать. Ну и второе, конечно же, все принятые на себя обязательства мы выполняем. Индексация у нас будет, мы ее уже объявили, она у нас 1 июля. Есть ряд профессий и групп персонала, которые мы будем ее делать больше, чем другим раньше. Есть у нас мысли по поводу жилищных программ. Опять же, мы заканчиваем старый трек покупки жилья за счет компании раздачи этих квартир, думаем над тем, нужно ли идти в эти же модели, или государство нам дает шанс воспользоваться государственными программами арктической ипотеки и всего другого, может быть, в этом поучаствовать. То есть время сейчас задать себе вопросы про то, как мы хотим дальше. Но, повторюсь, никто не собирается ни от чего спешно, срочно отказываться или что-то вульгарно сокращать. Стратегия выжить, по сути. Это даже не совсем про выжить. Там понимаете, в чем дело? Наша такая социальная политика, мы думали все время, помогает нам эффективно решать наши проблемы в привлечении и удержании персонала. Но правда страшное состоит в том, что последние несколько лет мы видим другой трек, другой тренд. Там разные факторы влияют, но мы не успеваем в гонке зарплат, мы эту конкуренцию плохо выдерживаем, мы не успеваем в гонке удержания молодежи, привлечения молодежи, у нас самая высокая текучесть среди молодых сотрудников. И еще ряд других штук, которые мы тоже, очевидно, проигрываем сами себе. И нужно думать, что с этим делать. А тут, называется, деньги закончились. Жанр, залить проблему деньгами нам в ближайшее время будет недоступен. Вот про что это. И нужно искать другие способы. Мы будем про них думать. Если у кого-то есть какие-то идеи, я не имела в виду всю секунду, а в целом творческие мысли предложение так далее а вот идея использовать акции но только не порядок больше ну порядок больше сказать объемах для стимулирования сейчас если ты проработал там не помню больше десяти лет до те дают акции на сто тысяч рублей рублей. Акции, а цифровые акции? Ну, эквивалент акций на 100 тысяч рублей. Если, грубо говоря, молодым сотрудникам сразу давать не на 100 тысяч, а на 500, на миллион. Мы будем думать. Потому что это, мне кажется… Это нелинейный ответ на такой вопрос. Прям нелинейный, не знаю. Будем думать. И это соответствует решению других сотрудников. Володь, таким же образом можно акциями все завалить, как годовой бонус выдаем акциями, часть зарплаты не имеем права. Я условно говорю, какой-то период времени можно, наверное, потянуть, но это тяжело. Смотрите как, предлагаю сейчас в эту дискуссию не уходить, мы отдельно будем разговаривать со всеми, кто заинтересован, у кого есть про это идеи и прочее, что вы думаете, можно было бы поделать. Гипотезы, которые мы будем внутри себя обсуждать, не означают, что мы будем думать на тему, какая флагманская история могла бы тянуть привлечение и удержание журнала у нас. Ну, например, сейчас в фэнтези. Это решение жилищного вопроса. И сфокусироваться на этом, платить приличную зарплату и думать про жилье для сотрудников. Помогайте решать этот вопрос. Я бы сказала, что это отчасти как в советское время, когда люди за квартиру ехали куда угодно работать и были готовы на все. В некотором смысле молодежи сейчас так же. Решение жилищного вопроса очень актуальное. проблемы, но может быть и иначе. Ну, вот я поддерживаю для молодежи, Лариса Геннадьевна, почему? Потому что это самое действенное, это жилье, это реальная заработная плата, на которую он там, не важно, пойдет, возьмет или просто я, Володя, отвечаю, что такое акция сегодня для нас, да, если ты молодежи даешь какие-то акции, не важно, это будет кутойнг, верните, токены или еще что-то, да, но если мы как компания, мы сегодня не платим ничего, то есть человек не получит никакой доход на этот токен, или на эту акцию, то это вызовет еще хуже реакцию. Скажут, опять обманули, отделались какими-то там эфемерными акциями, при этом люди не получат реальных денег. Вот, понимаешь? То есть сегодня же мы не платим дивиденды реальные. А здесь ты говоришь, давайте дадим молодежи акции, но молодежь в долгу не играет. Молодежи нужно все сегодня сейчас, тренд поменялся. Молодежи нужно сегодня, хата, ему сегодня нужна машина, ему сегодня нужно путешествовать по миру, бабки сегодня. Он не пойдет кинуть токены, на которые он не получит ничего это вызовет наоборот я считаю опять обманули 5 отдела только если мы сегодня уверен у нас есть бабло которого на свой член тогда можно играться в акции если ты на эти акции ничего не можешь людям платить когда смысл тем более молодежь молодежь что не готова ехать сразу что не молодежь такая она не готова 10 ждать просто серьезно тренд такой заканчиваем мой плохие расслабленных сказать что мы отдаем себе отчет в том что явно время менялась условия которых мы живем сильно применялись мы будем пытаться то что мы делаем все время 3 5 вот этими новыми вызовами стас что-то хотел сказать нет она уже отдельно я считаю что деньгами там мы сейчас смотрели функции я вижу мое понимание нужно другой вопрос не про деньги нужно практически карьерный трек в армии пришел лейтенант через год я старший по умолчанию просто хорош да и вот если они четко понимают через год он это через ну если он совсем дебил выгонят если он более менее адекватный он придя в норникель за пять лет достигнет вот однозначно хорошей позиции вот это как бы я смотрю для многих у меня по крайней мере они для них это как бы стимул держаться и это тоже и это не про деньги как раз это проще сразу дополнительные конечно про карьеру В армии просто так тоже звание не дают. От лейтенанта до старшего лейтенанта, наверное, а дальше уже должна быть должность, которая в перечне стоит. На первых пару позиций. От лейтенанта до старшего лейтенанта, наверное, должна быть должность. А дальше это гимн. А это, кстати, второе, что напрашивается. Или первое. Кстати, молодежь сегодня уже 50 лет. 44. Как 44? Так хочется остаться молодым. Это конец молодежи, 44 года. Андрей Ильич, хочется в 50 быть молодым. попробовать вариант стимулирование через бесплатный отдых тех сотрудников которые ну так сказать этого заслужили я почему этот вопрос поднимает потому что мы заболтали разговаривали на тему отдыха для детей я своим каналом начал выяснять кто чего может предоставить так на всякий случай вопрос был отвечать на него знаю как минимум 1 1 1 дом отдых в крыму открыться сейчас который предлагает например такую форму что-то мы ему выплачиваем какую-то сумму и он дает возможность для того чтобы наши сотрудники например в несезонное время конечно для них это более выгодно но приезжали и получали все блага на берегу Черного моря вот если мы в бесплатном порядке можем предоставить такую возможность для наших сотрудников, наиболее отличившихся, я думаю, что это было бы стимулированием определенного, так сказать, их потенциальной отдачи. Спасибо. Спасибо, коллеги. Ну, в общем, мы про это будем думать. Повторюсь, если у вас будут какие-то интересные мысли или даже хотя бы вопросы из этой сферы, будем благодарны. Ну, что, расходимся? Спасибо большое. По итогам сделаем саммари наших разных тех и со всеми поделимся. Спасибо.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